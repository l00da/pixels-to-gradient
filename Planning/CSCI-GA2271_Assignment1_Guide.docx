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CSCI-GA 2271: Assignment 1 — Completion Planner &amp; Guide</w:t>
      </w:r>
    </w:p>
    <w:p>
      <w:pPr>
        <w:pStyle w:val="Heading1"/>
      </w:pPr>
      <w:r>
        <w:t>Page 1: Project Planner &amp; Progress Tracking</w:t>
      </w:r>
    </w:p>
    <w:p>
      <w:r>
        <w:t>Use this page to track your progress across the three parts of the assignment. Update status, timing, and completion as you work.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Task Name</w:t>
            </w:r>
          </w:p>
        </w:tc>
        <w:tc>
          <w:tcPr>
            <w:tcW w:type="dxa" w:w="1728"/>
          </w:tcPr>
          <w:p>
            <w:r>
              <w:t>Estimated Hours</w:t>
            </w:r>
          </w:p>
        </w:tc>
        <w:tc>
          <w:tcPr>
            <w:tcW w:type="dxa" w:w="1728"/>
          </w:tcPr>
          <w:p>
            <w:r>
              <w:t>Difficulty</w:t>
            </w:r>
          </w:p>
        </w:tc>
        <w:tc>
          <w:tcPr>
            <w:tcW w:type="dxa" w:w="1728"/>
          </w:tcPr>
          <w:p>
            <w:r>
              <w:t>Status / Notes</w:t>
            </w:r>
          </w:p>
        </w:tc>
        <w:tc>
          <w:tcPr>
            <w:tcW w:type="dxa" w:w="1728"/>
          </w:tcPr>
          <w:p>
            <w:r>
              <w:t>File to Edit</w:t>
            </w:r>
          </w:p>
        </w:tc>
      </w:tr>
      <w:tr>
        <w:tc>
          <w:tcPr>
            <w:tcW w:type="dxa" w:w="1728"/>
          </w:tcPr>
          <w:p>
            <w:r>
              <w:t>Part 1: Filtering and Convolutions</w:t>
            </w:r>
          </w:p>
        </w:tc>
        <w:tc>
          <w:tcPr>
            <w:tcW w:type="dxa" w:w="1728"/>
          </w:tcPr>
          <w:p>
            <w:r>
              <w:t>5–6 hrs</w:t>
            </w:r>
          </w:p>
        </w:tc>
        <w:tc>
          <w:tcPr>
            <w:tcW w:type="dxa" w:w="1728"/>
          </w:tcPr>
          <w:p>
            <w:r>
              <w:t>🟡 Medium</w:t>
            </w:r>
          </w:p>
        </w:tc>
        <w:tc>
          <w:tcPr>
            <w:tcW w:type="dxa" w:w="1728"/>
          </w:tcPr>
          <w:p>
            <w:r>
              <w:t>Not started</w:t>
            </w:r>
          </w:p>
        </w:tc>
        <w:tc>
          <w:tcPr>
            <w:tcW w:type="dxa" w:w="1728"/>
          </w:tcPr>
          <w:p>
            <w:r>
              <w:t>A1_Filtering.ipynb</w:t>
            </w:r>
          </w:p>
        </w:tc>
      </w:tr>
      <w:tr>
        <w:tc>
          <w:tcPr>
            <w:tcW w:type="dxa" w:w="1728"/>
          </w:tcPr>
          <w:p>
            <w:r>
              <w:t>Part 2: AutoDiff — Forward &amp; Backward</w:t>
            </w:r>
          </w:p>
        </w:tc>
        <w:tc>
          <w:tcPr>
            <w:tcW w:type="dxa" w:w="1728"/>
          </w:tcPr>
          <w:p>
            <w:r>
              <w:t>4–5 hrs</w:t>
            </w:r>
          </w:p>
        </w:tc>
        <w:tc>
          <w:tcPr>
            <w:tcW w:type="dxa" w:w="1728"/>
          </w:tcPr>
          <w:p>
            <w:r>
              <w:t>🔴 Hard</w:t>
            </w:r>
          </w:p>
        </w:tc>
        <w:tc>
          <w:tcPr>
            <w:tcW w:type="dxa" w:w="1728"/>
          </w:tcPr>
          <w:p>
            <w:r>
              <w:t>Not started</w:t>
            </w:r>
          </w:p>
        </w:tc>
        <w:tc>
          <w:tcPr>
            <w:tcW w:type="dxa" w:w="1728"/>
          </w:tcPr>
          <w:p>
            <w:r>
              <w:t>auto_diff.ipynb</w:t>
            </w:r>
          </w:p>
        </w:tc>
      </w:tr>
      <w:tr>
        <w:tc>
          <w:tcPr>
            <w:tcW w:type="dxa" w:w="1728"/>
          </w:tcPr>
          <w:p>
            <w:r>
              <w:t>Part 3: CNN from Scratch</w:t>
            </w:r>
          </w:p>
        </w:tc>
        <w:tc>
          <w:tcPr>
            <w:tcW w:type="dxa" w:w="1728"/>
          </w:tcPr>
          <w:p>
            <w:r>
              <w:t>8–10 hrs</w:t>
            </w:r>
          </w:p>
        </w:tc>
        <w:tc>
          <w:tcPr>
            <w:tcW w:type="dxa" w:w="1728"/>
          </w:tcPr>
          <w:p>
            <w:r>
              <w:t>🔴 Hard</w:t>
            </w:r>
          </w:p>
        </w:tc>
        <w:tc>
          <w:tcPr>
            <w:tcW w:type="dxa" w:w="1728"/>
          </w:tcPr>
          <w:p>
            <w:r>
              <w:t>Not started</w:t>
            </w:r>
          </w:p>
        </w:tc>
        <w:tc>
          <w:tcPr>
            <w:tcW w:type="dxa" w:w="1728"/>
          </w:tcPr>
          <w:p>
            <w:r>
              <w:t>convolutional_networks.ipynb</w:t>
            </w:r>
          </w:p>
        </w:tc>
      </w:tr>
    </w:tbl>
    <w:p>
      <w:r>
        <w:br w:type="page"/>
      </w:r>
    </w:p>
    <w:p>
      <w:pPr>
        <w:pStyle w:val="Heading1"/>
      </w:pPr>
      <w:r>
        <w:t>Page 2: Part 1 — Filtering and Convolutions (30 pts)</w:t>
      </w:r>
    </w:p>
    <w:p>
      <w:r>
        <w:t>Focus: Implement and visualize convolution, padding, and edge detection.</w:t>
        <w:br/>
      </w:r>
    </w:p>
    <w:p>
      <w:r>
        <w:t>• Set Up Environment — Open A1_Filtering.ipynb in Jupyter or Colab. Ensure zebra.png and cameraman.png are accessible in the same directory. (🟢 Easy, ~0.5 hr)</w:t>
      </w:r>
    </w:p>
    <w:p>
      <w:r>
        <w:t>• Implement Padding Methods — Write functions for zero, reflect, and replicate padding. Test by printing small array outputs. (🟡 Medium, ~1 hr)</w:t>
      </w:r>
    </w:p>
    <w:p>
      <w:r>
        <w:t>• Manual Convolution — Implement 2D convolution manually using nested loops (no cv2). Check boundary behavior with padding. (🔴 Hard, ~2 hrs)</w:t>
      </w:r>
    </w:p>
    <w:p>
      <w:r>
        <w:t>• Edge Detection — Use 1D filters (Sobel or Prewitt) to compute gradients. Visualize horizontal/vertical edges. (🟡 Medium, ~1.5 hrs)</w:t>
      </w:r>
    </w:p>
    <w:p>
      <w:r>
        <w:t>• Analysis &amp; Markdown — In markdown cells, summarize in 1–2 lines how filter size/padding affects results. (🟢 Easy, ~0.5 hr)</w:t>
      </w:r>
    </w:p>
    <w:p>
      <w:r>
        <w:br w:type="page"/>
      </w:r>
    </w:p>
    <w:p>
      <w:pPr>
        <w:pStyle w:val="Heading1"/>
      </w:pPr>
      <w:r>
        <w:t>Page 3: Part 2 — Forward-mode and Backward-mode AutoDiff (20 pts)</w:t>
      </w:r>
    </w:p>
    <w:p>
      <w:r>
        <w:t>Focus: Implement classes ValueFwd and ValueBwd to handle forward and backward automatic differentiation.</w:t>
        <w:br/>
      </w:r>
    </w:p>
    <w:p>
      <w:r>
        <w:t>• Understand the Computation Graph — Review the chain rule f(X)=a(b(c(X))) and how Jacobians compose. (🟢 Easy, ~0.5 hr)</w:t>
      </w:r>
    </w:p>
    <w:p>
      <w:r>
        <w:t>• Implement ValueFwd — Track values and partial derivatives through each function call. Each operation should store value and derivative. (🔴 Hard, ~2 hrs)</w:t>
      </w:r>
    </w:p>
    <w:p>
      <w:r>
        <w:t>• Implement ValueBwd — Store references to children; perform reverse accumulation to compute gradients. (🔴 Hard, ~2 hrs)</w:t>
      </w:r>
    </w:p>
    <w:p>
      <w:r>
        <w:t>• Validation — Compare results of manual differentiation vs your implementation on test functions. (🟡 Medium, ~1 hr)</w:t>
      </w:r>
    </w:p>
    <w:p>
      <w:r>
        <w:br w:type="page"/>
      </w:r>
    </w:p>
    <w:p>
      <w:pPr>
        <w:pStyle w:val="Heading1"/>
      </w:pPr>
      <w:r>
        <w:t>Page 4: Part 3 — Convolutional Neural Networks (50 pts)</w:t>
      </w:r>
    </w:p>
    <w:p>
      <w:r>
        <w:t>Focus: Build and train a CNN from scratch using only tensor operations.</w:t>
        <w:br/>
      </w:r>
    </w:p>
    <w:p>
      <w:r>
        <w:t>• Read the Notebook — Go through convolutional_networks.ipynb for context and structure. (🟢 Easy, ~0.5 hr)</w:t>
      </w:r>
    </w:p>
    <w:p>
      <w:r>
        <w:t>• Modify convolutional_networks.py — Complete only the code blocks marked for implementation (do not modify other code). (🔴 Hard, ~3 hrs)</w:t>
      </w:r>
    </w:p>
    <w:p>
      <w:r>
        <w:t>• Forward Pass — Implement convolution, ReLU, and pooling operations from scratch. (🔴 Hard, ~2.5 hrs)</w:t>
      </w:r>
    </w:p>
    <w:p>
      <w:r>
        <w:t>• Backward Pass — Implement backward propagation for convolution and fully connected layers. (🔴 Hard, ~2 hrs)</w:t>
      </w:r>
    </w:p>
    <w:p>
      <w:r>
        <w:t>• Training &amp; Visualization — Run the notebook cells to train your CNN; visualize loss/accuracy. (🟡 Medium, ~1.5 hrs)</w:t>
      </w:r>
    </w:p>
    <w:p>
      <w:r>
        <w:t>• Final Checks — Ensure all cells are executed with visible outputs before submission. (🟢 Easy, ~0.5 hr)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